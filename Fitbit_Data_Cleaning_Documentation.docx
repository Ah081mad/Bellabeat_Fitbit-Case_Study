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21483" w:rsidRDefault="00000000">
      <w:pPr>
        <w:pStyle w:val="Title"/>
      </w:pPr>
      <w:r>
        <w:t>Data Cleaning Documentation</w:t>
      </w:r>
    </w:p>
    <w:p w:rsidR="00D21483" w:rsidRDefault="00000000">
      <w:r>
        <w:t>Date: May 07, 2025</w:t>
      </w:r>
    </w:p>
    <w:p w:rsidR="00D21483" w:rsidRDefault="00000000">
      <w:r>
        <w:t>Project: Bellabeat-Fitbit Case Study</w:t>
      </w:r>
    </w:p>
    <w:p w:rsidR="00D21483" w:rsidRDefault="00000000">
      <w:r>
        <w:t>Prepared by: [</w:t>
      </w:r>
      <w:r w:rsidR="000F680C">
        <w:t>Ahmad Abubakar</w:t>
      </w:r>
      <w:r>
        <w:t>]</w:t>
      </w:r>
    </w:p>
    <w:p w:rsidR="00D21483" w:rsidRDefault="00000000">
      <w:pPr>
        <w:pStyle w:val="Heading1"/>
      </w:pPr>
      <w:r>
        <w:t>1. Overview</w:t>
      </w:r>
    </w:p>
    <w:p w:rsidR="00D21483" w:rsidRDefault="00000000">
      <w:r>
        <w:t>This document outlines the data cleaning process conducted on the Fitbit datasets used in the Bellabeat Google Data Analytics Capstone Case Study. The goal was to prepare the data for analysis by handling missing values, duplicates, inconsistent formats, and irrelevant entries.</w:t>
      </w:r>
    </w:p>
    <w:p w:rsidR="00D21483" w:rsidRDefault="00000000">
      <w:pPr>
        <w:pStyle w:val="Heading1"/>
      </w:pPr>
      <w:r>
        <w:t>2. Datasets Used</w:t>
      </w:r>
    </w:p>
    <w:p w:rsidR="00D21483" w:rsidRDefault="00000000">
      <w:r>
        <w:t>- dailyActivity_merged.csv</w:t>
      </w:r>
      <w:r>
        <w:br/>
        <w:t>- sleepDay_merged.csv</w:t>
      </w:r>
    </w:p>
    <w:p w:rsidR="00D21483" w:rsidRDefault="00000000">
      <w:pPr>
        <w:pStyle w:val="Heading1"/>
      </w:pPr>
      <w:r>
        <w:t>3. Data Cleaning Steps</w:t>
      </w:r>
    </w:p>
    <w:p w:rsidR="00D21483" w:rsidRDefault="00000000">
      <w:pPr>
        <w:pStyle w:val="Heading2"/>
      </w:pPr>
      <w:r>
        <w:t>3.1 Remove Duplicates</w:t>
      </w:r>
    </w:p>
    <w:p w:rsidR="00D21483" w:rsidRDefault="00000000">
      <w:r>
        <w:t>Removed duplicate rows in each dataset using Excel's 'Remove Duplicates' feature or the UNIQUE function.</w:t>
      </w:r>
    </w:p>
    <w:p w:rsidR="00D21483" w:rsidRDefault="00000000">
      <w:pPr>
        <w:pStyle w:val="Heading2"/>
      </w:pPr>
      <w:r>
        <w:t>3.2 Date Format Standardization</w:t>
      </w:r>
    </w:p>
    <w:p w:rsidR="00D21483" w:rsidRDefault="00000000">
      <w:r>
        <w:t>Standardized all date columns (e.g., 'ActivityDate', 'SleepDay') to the 'mm-dd</w:t>
      </w:r>
      <w:r w:rsidR="000F680C">
        <w:t>-</w:t>
      </w:r>
      <w:r w:rsidR="000F680C" w:rsidRPr="000F680C">
        <w:t xml:space="preserve"> </w:t>
      </w:r>
      <w:proofErr w:type="spellStart"/>
      <w:r w:rsidR="000F680C">
        <w:t>yyyy</w:t>
      </w:r>
      <w:proofErr w:type="spellEnd"/>
      <w:r>
        <w:t>' format.</w:t>
      </w:r>
    </w:p>
    <w:p w:rsidR="00D21483" w:rsidRDefault="00000000">
      <w:pPr>
        <w:pStyle w:val="Heading2"/>
      </w:pPr>
      <w:r>
        <w:t>3.</w:t>
      </w:r>
      <w:r w:rsidR="000F680C">
        <w:t xml:space="preserve">3 </w:t>
      </w:r>
      <w:r>
        <w:t>Merge Datasets</w:t>
      </w:r>
    </w:p>
    <w:p w:rsidR="00D21483" w:rsidRDefault="00000000">
      <w:r>
        <w:t>Merged dailyActivity_merged with sleepDay_merged using VLOOKUP to align sleep data with corresponding activity data.</w:t>
      </w:r>
    </w:p>
    <w:p w:rsidR="00D21483" w:rsidRDefault="00000000">
      <w:pPr>
        <w:pStyle w:val="Heading2"/>
      </w:pPr>
      <w:r>
        <w:t>3.</w:t>
      </w:r>
      <w:r w:rsidR="000F680C">
        <w:t>4</w:t>
      </w:r>
      <w:r>
        <w:t xml:space="preserve"> Filter Out Zero Values</w:t>
      </w:r>
    </w:p>
    <w:p w:rsidR="00D21483" w:rsidRDefault="00000000">
      <w:r>
        <w:t xml:space="preserve">Filtered out rows where all major metrics (e.g., TotalSteps, Calories, </w:t>
      </w:r>
      <w:proofErr w:type="spellStart"/>
      <w:r>
        <w:t>TotalMinutesAsleep</w:t>
      </w:r>
      <w:proofErr w:type="spellEnd"/>
      <w:r>
        <w:t>) were zero indicating no device usage or invalid entries.</w:t>
      </w:r>
    </w:p>
    <w:p w:rsidR="00D21483" w:rsidRDefault="00000000">
      <w:pPr>
        <w:pStyle w:val="Heading2"/>
      </w:pPr>
      <w:r>
        <w:t>3.</w:t>
      </w:r>
      <w:r w:rsidR="000F680C">
        <w:t>5</w:t>
      </w:r>
      <w:r>
        <w:t xml:space="preserve"> Missing Data Handling</w:t>
      </w:r>
    </w:p>
    <w:p w:rsidR="00D21483" w:rsidRDefault="00000000">
      <w:r>
        <w:t>Handled missing data using IFERROR in Excel or by leaving unmatched cells blank after merging.</w:t>
      </w:r>
    </w:p>
    <w:p w:rsidR="00D21483" w:rsidRDefault="00000000">
      <w:pPr>
        <w:pStyle w:val="Heading2"/>
      </w:pPr>
      <w:r>
        <w:lastRenderedPageBreak/>
        <w:t>3.</w:t>
      </w:r>
      <w:r w:rsidR="000F680C">
        <w:t>6</w:t>
      </w:r>
      <w:r>
        <w:t xml:space="preserve"> Data Type Consistency</w:t>
      </w:r>
    </w:p>
    <w:p w:rsidR="00D21483" w:rsidRDefault="00000000">
      <w:r>
        <w:t>Ensured numeric columns were properly formatted and not stored as text.</w:t>
      </w:r>
    </w:p>
    <w:p w:rsidR="00D21483" w:rsidRDefault="00000000">
      <w:pPr>
        <w:pStyle w:val="Heading1"/>
      </w:pPr>
      <w:r>
        <w:t>4. Notes and Assumptions</w:t>
      </w:r>
    </w:p>
    <w:p w:rsidR="00D21483" w:rsidRDefault="00000000">
      <w:r>
        <w:t>- Users did not consistently track all types of data.</w:t>
      </w:r>
      <w:r>
        <w:br/>
        <w:t>- Zeros were treated as missing or non-tracking days.</w:t>
      </w:r>
      <w:r>
        <w:br/>
        <w:t>- The merging key assumes daily uniqueness per user.</w:t>
      </w:r>
    </w:p>
    <w:p w:rsidR="00D21483" w:rsidRDefault="00000000">
      <w:pPr>
        <w:pStyle w:val="Heading1"/>
      </w:pPr>
      <w:r>
        <w:t>5. Tools Used</w:t>
      </w:r>
    </w:p>
    <w:p w:rsidR="00D21483" w:rsidRDefault="00000000">
      <w:pPr>
        <w:rPr>
          <w:rFonts w:asciiTheme="majorHAnsi" w:eastAsiaTheme="majorEastAsia" w:hAnsiTheme="majorHAnsi" w:cstheme="majorBidi"/>
          <w:b/>
          <w:bCs/>
          <w:color w:val="365F91" w:themeColor="accent1" w:themeShade="BF"/>
          <w:sz w:val="28"/>
          <w:szCs w:val="28"/>
        </w:rPr>
      </w:pPr>
      <w:r>
        <w:t xml:space="preserve">Microsoft Excel for data exploration, cleaning, merging, </w:t>
      </w:r>
      <w:r w:rsidR="00CD532D">
        <w:t xml:space="preserve">Analysis, </w:t>
      </w:r>
      <w:r>
        <w:t>and visualization preparation.</w:t>
      </w:r>
    </w:p>
    <w:p w:rsidR="000F680C" w:rsidRPr="000F680C" w:rsidRDefault="000F680C" w:rsidP="000F680C"/>
    <w:p w:rsidR="000F680C" w:rsidRPr="000F680C" w:rsidRDefault="000F680C" w:rsidP="000F680C"/>
    <w:p w:rsidR="000F680C" w:rsidRPr="000F680C" w:rsidRDefault="000F680C" w:rsidP="000F680C"/>
    <w:p w:rsidR="000F680C" w:rsidRPr="000F680C" w:rsidRDefault="000F680C" w:rsidP="000F680C"/>
    <w:p w:rsidR="000F680C" w:rsidRPr="000F680C" w:rsidRDefault="000F680C" w:rsidP="000F680C"/>
    <w:p w:rsidR="000F680C" w:rsidRPr="000F680C" w:rsidRDefault="000F680C" w:rsidP="000F680C"/>
    <w:p w:rsidR="000F680C" w:rsidRDefault="000F680C" w:rsidP="000F680C">
      <w:pPr>
        <w:rPr>
          <w:rFonts w:asciiTheme="majorHAnsi" w:eastAsiaTheme="majorEastAsia" w:hAnsiTheme="majorHAnsi" w:cstheme="majorBidi"/>
          <w:b/>
          <w:bCs/>
          <w:color w:val="365F91" w:themeColor="accent1" w:themeShade="BF"/>
          <w:sz w:val="28"/>
          <w:szCs w:val="28"/>
        </w:rPr>
      </w:pPr>
    </w:p>
    <w:p w:rsidR="000F680C" w:rsidRPr="000F680C" w:rsidRDefault="000F680C" w:rsidP="000F680C">
      <w:pPr>
        <w:tabs>
          <w:tab w:val="left" w:pos="7635"/>
        </w:tabs>
      </w:pPr>
      <w:r>
        <w:tab/>
      </w:r>
    </w:p>
    <w:sectPr w:rsidR="000F680C" w:rsidRPr="000F68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6000675">
    <w:abstractNumId w:val="8"/>
  </w:num>
  <w:num w:numId="2" w16cid:durableId="1075665096">
    <w:abstractNumId w:val="6"/>
  </w:num>
  <w:num w:numId="3" w16cid:durableId="2143184581">
    <w:abstractNumId w:val="5"/>
  </w:num>
  <w:num w:numId="4" w16cid:durableId="1150944438">
    <w:abstractNumId w:val="4"/>
  </w:num>
  <w:num w:numId="5" w16cid:durableId="1660229988">
    <w:abstractNumId w:val="7"/>
  </w:num>
  <w:num w:numId="6" w16cid:durableId="1579054040">
    <w:abstractNumId w:val="3"/>
  </w:num>
  <w:num w:numId="7" w16cid:durableId="1797478654">
    <w:abstractNumId w:val="2"/>
  </w:num>
  <w:num w:numId="8" w16cid:durableId="2116512336">
    <w:abstractNumId w:val="1"/>
  </w:num>
  <w:num w:numId="9" w16cid:durableId="1967546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80C"/>
    <w:rsid w:val="0015074B"/>
    <w:rsid w:val="0029639D"/>
    <w:rsid w:val="00326F90"/>
    <w:rsid w:val="00522CB4"/>
    <w:rsid w:val="00AA1D8D"/>
    <w:rsid w:val="00B47730"/>
    <w:rsid w:val="00CB0664"/>
    <w:rsid w:val="00CD532D"/>
    <w:rsid w:val="00D214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BB7531"/>
  <w14:defaultImageDpi w14:val="300"/>
  <w15:docId w15:val="{16E270C8-23B9-4372-9587-404F0879B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Ahmad Abubakar</cp:lastModifiedBy>
  <cp:revision>2</cp:revision>
  <dcterms:created xsi:type="dcterms:W3CDTF">2013-12-23T23:15:00Z</dcterms:created>
  <dcterms:modified xsi:type="dcterms:W3CDTF">2025-05-07T23:40:00Z</dcterms:modified>
  <cp:category/>
</cp:coreProperties>
</file>